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Midgard Admin Panel Debug Log &amp; Fixes</w:t>
      </w:r>
    </w:p>
    <w:p>
      <w:pPr>
        <w:pStyle w:val="Heading2"/>
      </w:pPr>
      <w:r>
        <w:t>1. Jobs Not Loading in Admin Panel</w:t>
      </w:r>
    </w:p>
    <w:p>
      <w:r>
        <w:t>The jobs section was not fetching data because the backend API URL was not correctly used. It was calling relative URLs like `/api/jobs`, which hit the frontend server instead of the backend.</w:t>
        <w:br/>
        <w:br/>
        <w:t>✅ Fix:</w:t>
        <w:br/>
        <w:t>- Defined API_URL in `data/api.js`.</w:t>
        <w:br/>
        <w:t>- Updated fetch calls to use `${API_URL}/jobs?all=true`.</w:t>
        <w:br/>
        <w:t>- Verified `.env` includes VITE_BACKEND_URL with the Cloudflare backend tunnel.</w:t>
        <w:br/>
        <w:t>- Restarted frontend with `npm run dev`.</w:t>
      </w:r>
    </w:p>
    <w:p>
      <w:pPr>
        <w:pStyle w:val="Heading2"/>
      </w:pPr>
      <w:r>
        <w:t>2. Hide and Delete Buttons Not Working</w:t>
      </w:r>
    </w:p>
    <w:p>
      <w:r>
        <w:t>The hide and delete buttons used relative API paths like `/api/jobs/:id`, which caused 404 errors because they pointed to the frontend port instead of the backend.</w:t>
        <w:br/>
        <w:br/>
        <w:t>✅ Fix:</w:t>
        <w:br/>
        <w:t>- Imported `API_URL` from `data/api.js` in `JobList.jsx`.</w:t>
        <w:br/>
        <w:t>- Replaced all `fetch('/api/...')` calls with `fetch(\`\${API_URL}/...\`)`.</w:t>
        <w:br/>
        <w:t>- Restarted the frontend after environment updates.</w:t>
      </w:r>
    </w:p>
    <w:p>
      <w:pPr>
        <w:pStyle w:val="Heading2"/>
      </w:pPr>
      <w:r>
        <w:t>3. VITE_BACKEND_URL Conflict in .env</w:t>
      </w:r>
    </w:p>
    <w:p>
      <w:r>
        <w:t>There were two `VITE_BACKEND_URL` entries in `.env`, one pointing to localhost and the other to Cloudflare.</w:t>
        <w:br/>
        <w:br/>
        <w:t>✅ Fix:</w:t>
        <w:br/>
        <w:t>- Removed the `localhost` line and kept only the correct public tunnel URL:</w:t>
        <w:br/>
        <w:t xml:space="preserve">  `VITE_BACKEND_URL=https://generate-seo-promotions-deadline.trycloudflare.com`</w:t>
        <w:br/>
        <w:t>- Restarted frontend after change.</w:t>
      </w:r>
    </w:p>
    <w:p>
      <w:pPr>
        <w:pStyle w:val="Heading2"/>
      </w:pPr>
      <w:r>
        <w:t>4. Admin Auth Token Issues (403/401 Errors)</w:t>
      </w:r>
    </w:p>
    <w:p>
      <w:r>
        <w:t>Some routes failed because the token was either missing or not being sent.</w:t>
        <w:br/>
        <w:br/>
        <w:t>✅ Fix:</w:t>
        <w:br/>
        <w:t>- Verified all protected backend routes use `verifyAdminToken` middleware.</w:t>
        <w:br/>
        <w:t>- All frontend requests include `Authorization: Bearer &lt;token&gt;` from `localStorage`.</w:t>
      </w:r>
    </w:p>
    <w:p>
      <w:pPr>
        <w:pStyle w:val="Heading2"/>
      </w:pPr>
      <w:r>
        <w:t>5. Document Uploads Returning 401</w:t>
      </w:r>
    </w:p>
    <w:p>
      <w:r>
        <w:t>Secure file downloads failed due to missing or invalid JWT tokens in the Authorization header.</w:t>
        <w:br/>
        <w:br/>
        <w:t>✅ Fix:</w:t>
        <w:br/>
        <w:t>- Ensured `isAdminAuthenticated` middleware is used for `/uploads/:folder/:filename` route.</w:t>
        <w:br/>
        <w:t>- Frontend download links use the JWT from localStorage.</w:t>
      </w:r>
    </w:p>
    <w:p>
      <w:pPr>
        <w:pStyle w:val="Heading2"/>
      </w:pPr>
      <w:r>
        <w:t>6. Interview Form Submission Stalling on Final Step</w:t>
      </w:r>
    </w:p>
    <w:p>
      <w:r>
        <w:t>Final submission of answers and documents got stuck due to outdated file upload logic.</w:t>
        <w:br/>
        <w:br/>
        <w:t>✅ Fix:</w:t>
        <w:br/>
        <w:t>- Migrated to Axios with `FormData` built from React state.</w:t>
        <w:br/>
        <w:t>- Managed upload state using `DocumentUploadProgress.jsx`.</w:t>
        <w:br/>
        <w:t>- Disabled old DOM-based upload handlers.</w:t>
      </w:r>
    </w:p>
    <w:p>
      <w:pPr>
        <w:pStyle w:val="Heading2"/>
      </w:pPr>
      <w:r>
        <w:t>7. PDF Export Missing Correct Answers</w:t>
      </w:r>
    </w:p>
    <w:p>
      <w:r>
        <w:t>Exported PDFs showed only user answers but not the correct answers.</w:t>
        <w:br/>
        <w:br/>
        <w:t>✅ Fix:</w:t>
        <w:br/>
        <w:t>- Updated `Interview.jsx` to store `question`, `answer`, `correctAnswer`, `score` in `questionAnswers`.</w:t>
        <w:br/>
        <w:t>- Updated backend and `exportPdf.js` logic to include all 3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